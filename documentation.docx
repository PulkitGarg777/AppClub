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Internship Application Organizer — Work Plan &amp; Documentation</w:t>
      </w:r>
    </w:p>
    <w:p/>
    <w:p>
      <w:r>
        <w:t>Internship Application Organizer — Work Plan &amp; Documentation</w:t>
      </w:r>
    </w:p>
    <w:p/>
    <w:p>
      <w:r>
        <w:t>Project Summary</w:t>
      </w:r>
    </w:p>
    <w:p>
      <w:r>
        <w:t>----------------</w:t>
      </w:r>
    </w:p>
    <w:p>
      <w:r>
        <w:t>Build a personal tool to automatically ingest, organize, and track internship/job applications from incoming emails and application portals. The tool will parse confirmation emails, extract structured fields (company, title, job id), store the entries in a database, let the user track statuses, and export to CSV/Excel.</w:t>
      </w:r>
    </w:p>
    <w:p/>
    <w:p>
      <w:r>
        <w:t>MVP Features</w:t>
      </w:r>
    </w:p>
    <w:p>
      <w:r>
        <w:t>------------</w:t>
      </w:r>
    </w:p>
    <w:p>
      <w:r>
        <w:t>- Connect to email (Gmail via OAuth) and fetch recent messages.</w:t>
      </w:r>
    </w:p>
    <w:p>
      <w:r>
        <w:t>- Auto-detect “application” emails using keyword rules + lightweight classifier.</w:t>
      </w:r>
    </w:p>
    <w:p>
      <w:r>
        <w:t>- Extract structured fields: company, role/title, job id, application date, platform, source link, attachments.</w:t>
      </w:r>
    </w:p>
    <w:p>
      <w:r>
        <w:t>- Dashboard to view entries, edit status, export to CSV.</w:t>
      </w:r>
    </w:p>
    <w:p/>
    <w:p>
      <w:r>
        <w:t>Architecture</w:t>
      </w:r>
    </w:p>
    <w:p>
      <w:r>
        <w:t>------------</w:t>
      </w:r>
    </w:p>
    <w:p>
      <w:r>
        <w:t>- Frontend: React (minimal scaffold included).</w:t>
      </w:r>
    </w:p>
    <w:p>
      <w:r>
        <w:t>- Backend: FastAPI (app/backend).</w:t>
      </w:r>
    </w:p>
    <w:p>
      <w:r>
        <w:t>- Database: SQLite (dev) / Postgres (prod).</w:t>
      </w:r>
    </w:p>
    <w:p>
      <w:r>
        <w:t>- Optional workers: Celery/RQ for scraping and heavier tasks.</w:t>
      </w:r>
    </w:p>
    <w:p>
      <w:r>
        <w:t>- Gmail API for ingestion; Playwright for portal scraping (optional).</w:t>
      </w:r>
    </w:p>
    <w:p/>
    <w:p>
      <w:r>
        <w:t>Mermaid Flowcharts</w:t>
      </w:r>
    </w:p>
    <w:p>
      <w:r>
        <w:t>------------------</w:t>
      </w:r>
    </w:p>
    <w:p>
      <w:r>
        <w:t>Flowchart (Mermaid)</w:t>
      </w:r>
    </w:p>
    <w:p>
      <w:r>
        <w:t>```</w:t>
      </w:r>
    </w:p>
    <w:p>
      <w:r>
        <w:t>flowchart LR</w:t>
      </w:r>
    </w:p>
    <w:p>
      <w:r>
        <w:t xml:space="preserve">  A[User Email Provider (Gmail/IMAP)] --&gt;|OAuth/API| B[Ingestion Worker]</w:t>
      </w:r>
    </w:p>
    <w:p>
      <w:r>
        <w:t xml:space="preserve">  B --&gt; C{Heuristics / Classifier}</w:t>
      </w:r>
    </w:p>
    <w:p>
      <w:r>
        <w:t xml:space="preserve">  C --&gt;|match| D[(Postgres/SQLite)]</w:t>
      </w:r>
    </w:p>
    <w:p>
      <w:r>
        <w:t xml:space="preserve">  C --&gt;|no match| E[Manual Review Queue]</w:t>
      </w:r>
    </w:p>
    <w:p>
      <w:r>
        <w:t xml:space="preserve">  D --&gt; F[Web UI / Dashboard]</w:t>
      </w:r>
    </w:p>
    <w:p>
      <w:r>
        <w:t xml:space="preserve">  F --&gt; G[Export CSV / Excel]</w:t>
      </w:r>
    </w:p>
    <w:p>
      <w:r>
        <w:t xml:space="preserve">  F --&gt; H[Status Tracking / Notes]</w:t>
      </w:r>
    </w:p>
    <w:p>
      <w:r>
        <w:t xml:space="preserve">  D --&gt; I[Optional: Portal Scraper / API Poller]</w:t>
      </w:r>
    </w:p>
    <w:p>
      <w:r>
        <w:t>```</w:t>
      </w:r>
    </w:p>
    <w:p>
      <w:r>
        <w:t>Sequence Diagram (Mermaid)</w:t>
      </w:r>
    </w:p>
    <w:p>
      <w:r>
        <w:t>```</w:t>
      </w:r>
    </w:p>
    <w:p>
      <w:r>
        <w:t>sequenceDiagram</w:t>
      </w:r>
    </w:p>
    <w:p>
      <w:r>
        <w:t xml:space="preserve">  participant U as User</w:t>
      </w:r>
    </w:p>
    <w:p>
      <w:r>
        <w:t xml:space="preserve">  participant A as App (FastAPI)</w:t>
      </w:r>
    </w:p>
    <w:p>
      <w:r>
        <w:t xml:space="preserve">  participant G as Gmail API</w:t>
      </w:r>
    </w:p>
    <w:p>
      <w:r>
        <w:t xml:space="preserve">  participant DB as Database</w:t>
      </w:r>
    </w:p>
    <w:p/>
    <w:p>
      <w:r>
        <w:t xml:space="preserve">  U-&gt;&gt;A: Click "Connect Gmail"</w:t>
      </w:r>
    </w:p>
    <w:p>
      <w:r>
        <w:t xml:space="preserve">  A-&gt;&gt;G: OAuth flow (user consents)</w:t>
      </w:r>
    </w:p>
    <w:p>
      <w:r>
        <w:t xml:space="preserve">  G--&gt;&gt;A: Token</w:t>
      </w:r>
    </w:p>
    <w:p>
      <w:r>
        <w:t xml:space="preserve">  A-&gt;&gt;G: Fetch messages</w:t>
      </w:r>
    </w:p>
    <w:p>
      <w:r>
        <w:t xml:space="preserve">  A-&gt;&gt;A: Parse &amp; extract</w:t>
      </w:r>
    </w:p>
    <w:p>
      <w:r>
        <w:t xml:space="preserve">  A-&gt;&gt;DB: Store applications</w:t>
      </w:r>
    </w:p>
    <w:p>
      <w:r>
        <w:t xml:space="preserve">  U-&gt;&gt;A: View dashboard / export</w:t>
      </w:r>
    </w:p>
    <w:p>
      <w:r>
        <w:t>```</w:t>
      </w:r>
    </w:p>
    <w:p/>
    <w:p>
      <w:r>
        <w:t>Resume-ready bullets</w:t>
      </w:r>
    </w:p>
    <w:p>
      <w:r>
        <w:t>--------------------</w:t>
      </w:r>
    </w:p>
    <w:p>
      <w:r>
        <w:t>- Built an email ingestion and job-application tracking tool that automatically detects application confirmation emails, extracts structured fields (company, role, job ID, platform) and stores them for quick review and export.</w:t>
      </w:r>
    </w:p>
    <w:p>
      <w:r>
        <w:t>- Implemented parsing heuristics (regex) and created a path to improve recall with a TF-IDF + Logistic Regression classifier.</w:t>
      </w:r>
    </w:p>
    <w:p>
      <w:r>
        <w:t>- Developed a REST API (FastAPI) and lightweight React dashboard to review entries, update statuses, and export CSV/Excel.</w:t>
      </w:r>
    </w:p>
    <w:p>
      <w:r>
        <w:t>- Integrated Gmail OAuth (readonly) for secure ingestion and followed privacy best practices.</w:t>
      </w:r>
    </w:p>
    <w:p/>
    <w:p>
      <w:r>
        <w:t>Tech stack</w:t>
      </w:r>
    </w:p>
    <w:p>
      <w:r>
        <w:t>----------</w:t>
      </w:r>
    </w:p>
    <w:p>
      <w:r>
        <w:t>- Python (FastAPI, SQLModel), JavaScript (React), Gmail API (google-api-python-client), SQLite/Postgres, scikit-learn (optional), pandas, Playwright (optional).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